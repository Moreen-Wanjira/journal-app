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C6" w:rsidRPr="0015710F" w:rsidRDefault="0015710F">
      <w:pPr>
        <w:pStyle w:val="Title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System Design Document: Personal Journal App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1. Architecture Diagram &amp; Explanation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Architecture Overview</w:t>
      </w:r>
      <w:r w:rsidRPr="0015710F">
        <w:rPr>
          <w:rFonts w:ascii="Times New Roman" w:hAnsi="Times New Roman" w:cs="Times New Roman"/>
        </w:rPr>
        <w:br/>
        <w:t>The system follows a three-tier architecture</w:t>
      </w:r>
      <w:proofErr w:type="gramStart"/>
      <w:r w:rsidRPr="0015710F">
        <w:rPr>
          <w:rFonts w:ascii="Times New Roman" w:hAnsi="Times New Roman" w:cs="Times New Roman"/>
        </w:rPr>
        <w:t>:</w:t>
      </w:r>
      <w:proofErr w:type="gramEnd"/>
      <w:r w:rsidRPr="0015710F">
        <w:rPr>
          <w:rFonts w:ascii="Times New Roman" w:hAnsi="Times New Roman" w:cs="Times New Roman"/>
        </w:rPr>
        <w:br/>
        <w:t>1. Client Layer (Frontend): A web app interacting with the backend via API.</w:t>
      </w:r>
      <w:r w:rsidRPr="0015710F">
        <w:rPr>
          <w:rFonts w:ascii="Times New Roman" w:hAnsi="Times New Roman" w:cs="Times New Roman"/>
        </w:rPr>
        <w:br/>
        <w:t>2. Application Layer (Backend): A Node.js + Express.js server handling authentication, journal entries, and database interactions.</w:t>
      </w:r>
      <w:r w:rsidRPr="0015710F">
        <w:rPr>
          <w:rFonts w:ascii="Times New Roman" w:hAnsi="Times New Roman" w:cs="Times New Roman"/>
        </w:rPr>
        <w:br/>
        <w:t>3. Data Layer (Database): MySQL database managing users, journal entries, and categories.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Technology Stack:</w:t>
      </w:r>
      <w:r w:rsidRPr="0015710F">
        <w:rPr>
          <w:rFonts w:ascii="Times New Roman" w:hAnsi="Times New Roman" w:cs="Times New Roman"/>
        </w:rPr>
        <w:br/>
        <w:t>• Backend: Node.js, Express.js</w:t>
      </w:r>
      <w:r w:rsidRPr="0015710F">
        <w:rPr>
          <w:rFonts w:ascii="Times New Roman" w:hAnsi="Times New Roman" w:cs="Times New Roman"/>
        </w:rPr>
        <w:br/>
        <w:t>• Database: MySQL</w:t>
      </w:r>
      <w:r w:rsidRPr="0015710F">
        <w:rPr>
          <w:rFonts w:ascii="Times New Roman" w:hAnsi="Times New Roman" w:cs="Times New Roman"/>
        </w:rPr>
        <w:br/>
        <w:t>• Authentication: JWT (JSON Web Tokens)</w:t>
      </w:r>
      <w:r w:rsidRPr="0015710F">
        <w:rPr>
          <w:rFonts w:ascii="Times New Roman" w:hAnsi="Times New Roman" w:cs="Times New Roman"/>
        </w:rPr>
        <w:br/>
        <w:t>• Security Enhancements: bcrypt for password hashing, input validation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2. Data Model Design &amp; Relationships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Tables &amp; Relationships</w:t>
      </w:r>
      <w:proofErr w:type="gramStart"/>
      <w:r w:rsidRPr="0015710F">
        <w:rPr>
          <w:rFonts w:ascii="Times New Roman" w:hAnsi="Times New Roman" w:cs="Times New Roman"/>
        </w:rPr>
        <w:t>:</w:t>
      </w:r>
      <w:proofErr w:type="gramEnd"/>
      <w:r w:rsidRPr="0015710F">
        <w:rPr>
          <w:rFonts w:ascii="Times New Roman" w:hAnsi="Times New Roman" w:cs="Times New Roman"/>
        </w:rPr>
        <w:br/>
        <w:t>• t_users (User information, hashed passwords)</w:t>
      </w:r>
      <w:r w:rsidRPr="0015710F">
        <w:rPr>
          <w:rFonts w:ascii="Times New Roman" w:hAnsi="Times New Roman" w:cs="Times New Roman"/>
        </w:rPr>
        <w:br/>
        <w:t>• entries (Journal entries, linked to users)</w:t>
      </w:r>
      <w:r w:rsidRPr="0015710F">
        <w:rPr>
          <w:rFonts w:ascii="Times New Roman" w:hAnsi="Times New Roman" w:cs="Times New Roman"/>
        </w:rPr>
        <w:br/>
        <w:t>• t_categories (Categorization of journal entries)</w:t>
      </w:r>
    </w:p>
    <w:p w:rsidR="00996EC6" w:rsidRPr="0015710F" w:rsidRDefault="0082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Overview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t_users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>, username</w:t>
      </w:r>
      <w:r w:rsidR="0015710F" w:rsidRPr="0015710F">
        <w:rPr>
          <w:rFonts w:ascii="Times New Roman" w:hAnsi="Times New Roman" w:cs="Times New Roman"/>
        </w:rPr>
        <w:t xml:space="preserve">, </w:t>
      </w:r>
      <w:proofErr w:type="spellStart"/>
      <w:r w:rsidR="0015710F" w:rsidRPr="0015710F">
        <w:rPr>
          <w:rFonts w:ascii="Times New Roman" w:hAnsi="Times New Roman" w:cs="Times New Roman"/>
        </w:rPr>
        <w:t>password_hash</w:t>
      </w:r>
      <w:proofErr w:type="spellEnd"/>
      <w:r w:rsidR="0015710F" w:rsidRPr="0015710F">
        <w:rPr>
          <w:rFonts w:ascii="Times New Roman" w:hAnsi="Times New Roman" w:cs="Times New Roman"/>
        </w:rPr>
        <w:t xml:space="preserve">, </w:t>
      </w:r>
      <w:proofErr w:type="spellStart"/>
      <w:r w:rsidR="0015710F" w:rsidRPr="0015710F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</w:rPr>
        <w:t>on</w:t>
      </w:r>
      <w:proofErr w:type="spellEnd"/>
      <w:r w:rsidR="0015710F" w:rsidRPr="0015710F">
        <w:rPr>
          <w:rFonts w:ascii="Times New Roman" w:hAnsi="Times New Roman" w:cs="Times New Roman"/>
        </w:rPr>
        <w:t>)</w:t>
      </w:r>
      <w:r w:rsidR="0015710F" w:rsidRPr="0015710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entries (</w:t>
      </w:r>
      <w:r w:rsidR="0015710F" w:rsidRPr="0015710F">
        <w:rPr>
          <w:rFonts w:ascii="Times New Roman" w:hAnsi="Times New Roman" w:cs="Times New Roman"/>
        </w:rPr>
        <w:t xml:space="preserve">id, 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>, title, content, category</w:t>
      </w:r>
      <w:r w:rsidR="0015710F" w:rsidRPr="0015710F">
        <w:rPr>
          <w:rFonts w:ascii="Times New Roman" w:hAnsi="Times New Roman" w:cs="Times New Roman"/>
        </w:rPr>
        <w:t xml:space="preserve">, </w:t>
      </w:r>
      <w:proofErr w:type="spellStart"/>
      <w:r w:rsidR="0015710F" w:rsidRPr="0015710F">
        <w:rPr>
          <w:rFonts w:ascii="Times New Roman" w:hAnsi="Times New Roman" w:cs="Times New Roman"/>
        </w:rPr>
        <w:t>cre</w:t>
      </w:r>
      <w:r>
        <w:rPr>
          <w:rFonts w:ascii="Times New Roman" w:hAnsi="Times New Roman" w:cs="Times New Roman"/>
        </w:rPr>
        <w:t>ated_at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t_categories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category</w:t>
      </w:r>
      <w:r w:rsidR="0015710F" w:rsidRPr="0015710F">
        <w:rPr>
          <w:rFonts w:ascii="Times New Roman" w:hAnsi="Times New Roman" w:cs="Times New Roman"/>
        </w:rPr>
        <w:t>id</w:t>
      </w:r>
      <w:proofErr w:type="spellEnd"/>
      <w:r w:rsidR="0015710F" w:rsidRPr="001571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category</w:t>
      </w:r>
      <w:r w:rsidR="0015710F" w:rsidRPr="0015710F">
        <w:rPr>
          <w:rFonts w:ascii="Times New Roman" w:hAnsi="Times New Roman" w:cs="Times New Roman"/>
        </w:rPr>
        <w:t>name</w:t>
      </w:r>
      <w:proofErr w:type="spellEnd"/>
      <w:r w:rsidR="0015710F" w:rsidRPr="0015710F">
        <w:rPr>
          <w:rFonts w:ascii="Times New Roman" w:hAnsi="Times New Roman" w:cs="Times New Roman"/>
        </w:rPr>
        <w:t>)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Relationships</w:t>
      </w:r>
      <w:proofErr w:type="gramStart"/>
      <w:r w:rsidRPr="0015710F">
        <w:rPr>
          <w:rFonts w:ascii="Times New Roman" w:hAnsi="Times New Roman" w:cs="Times New Roman"/>
        </w:rPr>
        <w:t>:</w:t>
      </w:r>
      <w:proofErr w:type="gramEnd"/>
      <w:r w:rsidRPr="0015710F">
        <w:rPr>
          <w:rFonts w:ascii="Times New Roman" w:hAnsi="Times New Roman" w:cs="Times New Roman"/>
        </w:rPr>
        <w:br/>
        <w:t>• O</w:t>
      </w:r>
      <w:r w:rsidR="00823EFC">
        <w:rPr>
          <w:rFonts w:ascii="Times New Roman" w:hAnsi="Times New Roman" w:cs="Times New Roman"/>
        </w:rPr>
        <w:t xml:space="preserve">ne-to-Many: t_users → </w:t>
      </w:r>
      <w:r w:rsidRPr="0015710F">
        <w:rPr>
          <w:rFonts w:ascii="Times New Roman" w:hAnsi="Times New Roman" w:cs="Times New Roman"/>
        </w:rPr>
        <w:t>entries</w:t>
      </w:r>
      <w:r w:rsidRPr="0015710F">
        <w:rPr>
          <w:rFonts w:ascii="Times New Roman" w:hAnsi="Times New Roman" w:cs="Times New Roman"/>
        </w:rPr>
        <w:br/>
        <w:t>• One-to</w:t>
      </w:r>
      <w:r w:rsidR="00823EFC">
        <w:rPr>
          <w:rFonts w:ascii="Times New Roman" w:hAnsi="Times New Roman" w:cs="Times New Roman"/>
        </w:rPr>
        <w:t xml:space="preserve">-Many: </w:t>
      </w:r>
      <w:proofErr w:type="spellStart"/>
      <w:r w:rsidR="00823EFC">
        <w:rPr>
          <w:rFonts w:ascii="Times New Roman" w:hAnsi="Times New Roman" w:cs="Times New Roman"/>
        </w:rPr>
        <w:t>t_categories</w:t>
      </w:r>
      <w:proofErr w:type="spellEnd"/>
      <w:r w:rsidR="00823EFC">
        <w:rPr>
          <w:rFonts w:ascii="Times New Roman" w:hAnsi="Times New Roman" w:cs="Times New Roman"/>
        </w:rPr>
        <w:t xml:space="preserve"> → </w:t>
      </w:r>
      <w:r w:rsidRPr="0015710F">
        <w:rPr>
          <w:rFonts w:ascii="Times New Roman" w:hAnsi="Times New Roman" w:cs="Times New Roman"/>
        </w:rPr>
        <w:t>entries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3. Security Measures Beyond Basic Authentication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• Token Expiry &amp; Refresh Tokens: Implement</w:t>
      </w:r>
      <w:r w:rsidR="00823EFC">
        <w:rPr>
          <w:rFonts w:ascii="Times New Roman" w:hAnsi="Times New Roman" w:cs="Times New Roman"/>
        </w:rPr>
        <w:t>ed</w:t>
      </w:r>
      <w:r w:rsidRPr="0015710F">
        <w:rPr>
          <w:rFonts w:ascii="Times New Roman" w:hAnsi="Times New Roman" w:cs="Times New Roman"/>
        </w:rPr>
        <w:t xml:space="preserve"> access &amp; refresh tokens to improve session security.</w:t>
      </w:r>
      <w:r w:rsidRPr="0015710F">
        <w:rPr>
          <w:rFonts w:ascii="Times New Roman" w:hAnsi="Times New Roman" w:cs="Times New Roman"/>
        </w:rPr>
        <w:br/>
        <w:t>• Rate Limiting: Protect API endpoints from abuse (e.g., login brute-force attacks).</w:t>
      </w:r>
      <w:r w:rsidRPr="0015710F">
        <w:rPr>
          <w:rFonts w:ascii="Times New Roman" w:hAnsi="Times New Roman" w:cs="Times New Roman"/>
        </w:rPr>
        <w:br/>
        <w:t>• SQL Injection Prevention: Use</w:t>
      </w:r>
      <w:r w:rsidR="00823EFC">
        <w:rPr>
          <w:rFonts w:ascii="Times New Roman" w:hAnsi="Times New Roman" w:cs="Times New Roman"/>
        </w:rPr>
        <w:t>d</w:t>
      </w:r>
      <w:r w:rsidRPr="0015710F">
        <w:rPr>
          <w:rFonts w:ascii="Times New Roman" w:hAnsi="Times New Roman" w:cs="Times New Roman"/>
        </w:rPr>
        <w:t xml:space="preserve"> prepared statements for database queries.</w:t>
      </w:r>
      <w:r w:rsidRPr="0015710F">
        <w:rPr>
          <w:rFonts w:ascii="Times New Roman" w:hAnsi="Times New Roman" w:cs="Times New Roman"/>
        </w:rPr>
        <w:br/>
        <w:t>• Data Encryption: Encrypt sensitive user data (e.g., passwords).</w:t>
      </w:r>
      <w:r w:rsidRPr="0015710F">
        <w:rPr>
          <w:rFonts w:ascii="Times New Roman" w:hAnsi="Times New Roman" w:cs="Times New Roman"/>
        </w:rPr>
        <w:br/>
        <w:t>• CORS &amp; Helmet.js: Secure API by limiting cross-origin requests and enforcing security headers.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lastRenderedPageBreak/>
        <w:t>4. Potential Scaling Challenges &amp; Solutions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Challenge Solution</w:t>
      </w:r>
      <w:r w:rsidRPr="0015710F">
        <w:rPr>
          <w:rFonts w:ascii="Times New Roman" w:hAnsi="Times New Roman" w:cs="Times New Roman"/>
        </w:rPr>
        <w:br/>
        <w:t>High Read/Write Load Use database indexing &amp; read replicas</w:t>
      </w:r>
      <w:r w:rsidRPr="0015710F">
        <w:rPr>
          <w:rFonts w:ascii="Times New Roman" w:hAnsi="Times New Roman" w:cs="Times New Roman"/>
        </w:rPr>
        <w:br/>
        <w:t>Increased Authentication Requests Implement token-based authentication &amp; caching</w:t>
      </w:r>
      <w:r w:rsidRPr="0015710F">
        <w:rPr>
          <w:rFonts w:ascii="Times New Roman" w:hAnsi="Times New Roman" w:cs="Times New Roman"/>
        </w:rPr>
        <w:br/>
        <w:t>API Latency Use load balancers &amp; caching (Redis)</w:t>
      </w:r>
      <w:r w:rsidRPr="0015710F">
        <w:rPr>
          <w:rFonts w:ascii="Times New Roman" w:hAnsi="Times New Roman" w:cs="Times New Roman"/>
        </w:rPr>
        <w:br/>
        <w:t>Large Number of Users Deploy a scalable cloud solution (AWS/GCP/Azure)</w:t>
      </w:r>
      <w:r w:rsidRPr="0015710F">
        <w:rPr>
          <w:rFonts w:ascii="Times New Roman" w:hAnsi="Times New Roman" w:cs="Times New Roman"/>
        </w:rPr>
        <w:br/>
        <w:t>Database Bottlenecks Optimize queries, use sharding &amp; partitioning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5. Scaling to 1M+ Users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• Database Optimization:</w:t>
      </w:r>
      <w:r w:rsidRPr="0015710F">
        <w:rPr>
          <w:rFonts w:ascii="Times New Roman" w:hAnsi="Times New Roman" w:cs="Times New Roman"/>
        </w:rPr>
        <w:br/>
        <w:t xml:space="preserve">  o Use horizontal scaling (sharding, read replicas).</w:t>
      </w:r>
      <w:r w:rsidRPr="0015710F">
        <w:rPr>
          <w:rFonts w:ascii="Times New Roman" w:hAnsi="Times New Roman" w:cs="Times New Roman"/>
        </w:rPr>
        <w:br/>
        <w:t xml:space="preserve">  o Implement connection pooling for MySQL.</w:t>
      </w:r>
      <w:r w:rsidRPr="0015710F">
        <w:rPr>
          <w:rFonts w:ascii="Times New Roman" w:hAnsi="Times New Roman" w:cs="Times New Roman"/>
        </w:rPr>
        <w:br/>
        <w:t>• API Performance:</w:t>
      </w:r>
      <w:r w:rsidRPr="0015710F">
        <w:rPr>
          <w:rFonts w:ascii="Times New Roman" w:hAnsi="Times New Roman" w:cs="Times New Roman"/>
        </w:rPr>
        <w:br/>
        <w:t xml:space="preserve">  o Use Redis caching for frequently accessed data.</w:t>
      </w:r>
      <w:r w:rsidRPr="0015710F">
        <w:rPr>
          <w:rFonts w:ascii="Times New Roman" w:hAnsi="Times New Roman" w:cs="Times New Roman"/>
        </w:rPr>
        <w:br/>
        <w:t xml:space="preserve">  o Implement GraphQL or optimized REST API endpoints.</w:t>
      </w:r>
      <w:r w:rsidRPr="0015710F">
        <w:rPr>
          <w:rFonts w:ascii="Times New Roman" w:hAnsi="Times New Roman" w:cs="Times New Roman"/>
        </w:rPr>
        <w:br/>
        <w:t>• Infrastructure &amp; Deployment:</w:t>
      </w:r>
      <w:r w:rsidRPr="0015710F">
        <w:rPr>
          <w:rFonts w:ascii="Times New Roman" w:hAnsi="Times New Roman" w:cs="Times New Roman"/>
        </w:rPr>
        <w:br/>
        <w:t xml:space="preserve">  o Deploy using Kubernetes/Docker for auto-scaling.</w:t>
      </w:r>
      <w:r w:rsidRPr="0015710F">
        <w:rPr>
          <w:rFonts w:ascii="Times New Roman" w:hAnsi="Times New Roman" w:cs="Times New Roman"/>
        </w:rPr>
        <w:br/>
        <w:t xml:space="preserve">  o Use CDN for frontend assets.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6. Potential Bottlenecks &amp; How to Address Them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Bottleneck Solution</w:t>
      </w:r>
      <w:r w:rsidRPr="0015710F">
        <w:rPr>
          <w:rFonts w:ascii="Times New Roman" w:hAnsi="Times New Roman" w:cs="Times New Roman"/>
        </w:rPr>
        <w:br/>
        <w:t>High DB Load Implement read replicas, indexing, and query optimization</w:t>
      </w:r>
      <w:r w:rsidRPr="0015710F">
        <w:rPr>
          <w:rFonts w:ascii="Times New Roman" w:hAnsi="Times New Roman" w:cs="Times New Roman"/>
        </w:rPr>
        <w:br/>
        <w:t>Slow API Response Use Redis caching &amp; load balancers</w:t>
      </w:r>
      <w:r w:rsidRPr="0015710F">
        <w:rPr>
          <w:rFonts w:ascii="Times New Roman" w:hAnsi="Times New Roman" w:cs="Times New Roman"/>
        </w:rPr>
        <w:br/>
        <w:t>Single Server Failure Deploy on multiple instances using Kubernetes</w:t>
      </w:r>
      <w:r w:rsidRPr="0015710F">
        <w:rPr>
          <w:rFonts w:ascii="Times New Roman" w:hAnsi="Times New Roman" w:cs="Times New Roman"/>
        </w:rPr>
        <w:br/>
        <w:t>Authentication Delays Use JWT with session storage (Redis)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7. Components That Might Need Redesign at Scale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• Database Architecture: Move from single MySQL instance to distributed database setup.</w:t>
      </w:r>
      <w:r w:rsidRPr="0015710F">
        <w:rPr>
          <w:rFonts w:ascii="Times New Roman" w:hAnsi="Times New Roman" w:cs="Times New Roman"/>
        </w:rPr>
        <w:br/>
        <w:t>• Authentication Handling: Implement OAuth2.0 for third-party authentication.</w:t>
      </w:r>
      <w:r w:rsidRPr="0015710F">
        <w:rPr>
          <w:rFonts w:ascii="Times New Roman" w:hAnsi="Times New Roman" w:cs="Times New Roman"/>
        </w:rPr>
        <w:br/>
        <w:t>• API Gateway: Introduce GraphQL or gRPC for efficient API interactions.</w:t>
      </w:r>
      <w:r w:rsidRPr="0015710F">
        <w:rPr>
          <w:rFonts w:ascii="Times New Roman" w:hAnsi="Times New Roman" w:cs="Times New Roman"/>
        </w:rPr>
        <w:br/>
        <w:t>• Logging &amp; Monitoring: Implement centralized logging with ELK Stack or Prometheus.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8. Key Technical Decisions</w:t>
      </w:r>
    </w:p>
    <w:p w:rsidR="00996EC6" w:rsidRPr="0015710F" w:rsidRDefault="0015710F">
      <w:pPr>
        <w:pStyle w:val="Heading2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1. Authentication Method (JWT vs. Sessions)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Problem:</w:t>
      </w:r>
      <w:r w:rsidRPr="0015710F">
        <w:rPr>
          <w:rFonts w:ascii="Times New Roman" w:hAnsi="Times New Roman" w:cs="Times New Roman"/>
        </w:rPr>
        <w:br/>
        <w:t>• Needed a scalable authentication method that supports stateless API interactions.</w:t>
      </w:r>
      <w:r w:rsidRPr="0015710F">
        <w:rPr>
          <w:rFonts w:ascii="Times New Roman" w:hAnsi="Times New Roman" w:cs="Times New Roman"/>
        </w:rPr>
        <w:br/>
        <w:t>Options Considered:</w:t>
      </w:r>
      <w:r w:rsidRPr="0015710F">
        <w:rPr>
          <w:rFonts w:ascii="Times New Roman" w:hAnsi="Times New Roman" w:cs="Times New Roman"/>
        </w:rPr>
        <w:br/>
        <w:t>• Session-based authentication (Stores session on the server).</w:t>
      </w:r>
      <w:r w:rsidRPr="0015710F">
        <w:rPr>
          <w:rFonts w:ascii="Times New Roman" w:hAnsi="Times New Roman" w:cs="Times New Roman"/>
        </w:rPr>
        <w:br/>
        <w:t>• JWT (JSON Web Tokens) (Stateless token-based authentication).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lastRenderedPageBreak/>
        <w:t>Chosen Approach &amp; Rationale:</w:t>
      </w:r>
      <w:r w:rsidRPr="0015710F">
        <w:rPr>
          <w:rFonts w:ascii="Times New Roman" w:hAnsi="Times New Roman" w:cs="Times New Roman"/>
        </w:rPr>
        <w:br/>
        <w:t>• Used JWT for authentication because it allows scalable stateless authentication without requiring session storage.</w:t>
      </w:r>
      <w:r w:rsidRPr="0015710F">
        <w:rPr>
          <w:rFonts w:ascii="Times New Roman" w:hAnsi="Times New Roman" w:cs="Times New Roman"/>
        </w:rPr>
        <w:br/>
        <w:t>Trade-offs &amp; Consequences:</w:t>
      </w:r>
      <w:r w:rsidRPr="0015710F">
        <w:rPr>
          <w:rFonts w:ascii="Times New Roman" w:hAnsi="Times New Roman" w:cs="Times New Roman"/>
        </w:rPr>
        <w:br/>
        <w:t>• Pro: More scalable than session-based authentication.</w:t>
      </w:r>
      <w:r w:rsidRPr="0015710F">
        <w:rPr>
          <w:rFonts w:ascii="Times New Roman" w:hAnsi="Times New Roman" w:cs="Times New Roman"/>
        </w:rPr>
        <w:br/>
        <w:t>• Con: Requires token expiration and refresh token handling to avoid security risks.</w:t>
      </w:r>
    </w:p>
    <w:p w:rsidR="00996EC6" w:rsidRPr="0015710F" w:rsidRDefault="0015710F">
      <w:pPr>
        <w:pStyle w:val="Heading2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2. Database Choice (MySQL vs. NoSQL)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Problem:</w:t>
      </w:r>
      <w:r w:rsidRPr="0015710F">
        <w:rPr>
          <w:rFonts w:ascii="Times New Roman" w:hAnsi="Times New Roman" w:cs="Times New Roman"/>
        </w:rPr>
        <w:br/>
        <w:t>• Needed a structured and relational way to store user and journal entry data.</w:t>
      </w:r>
      <w:r w:rsidRPr="0015710F">
        <w:rPr>
          <w:rFonts w:ascii="Times New Roman" w:hAnsi="Times New Roman" w:cs="Times New Roman"/>
        </w:rPr>
        <w:br/>
        <w:t>Options Considered:</w:t>
      </w:r>
      <w:r w:rsidRPr="0015710F">
        <w:rPr>
          <w:rFonts w:ascii="Times New Roman" w:hAnsi="Times New Roman" w:cs="Times New Roman"/>
        </w:rPr>
        <w:br/>
        <w:t>• MySQL (Relational Database): Provides strong consistency.</w:t>
      </w:r>
      <w:r w:rsidRPr="0015710F">
        <w:rPr>
          <w:rFonts w:ascii="Times New Roman" w:hAnsi="Times New Roman" w:cs="Times New Roman"/>
        </w:rPr>
        <w:br/>
        <w:t>• MongoDB (NoSQL Database): More flexible but lacks relational integrity.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Chosen Approach &amp; Rationale:</w:t>
      </w:r>
      <w:r w:rsidRPr="0015710F">
        <w:rPr>
          <w:rFonts w:ascii="Times New Roman" w:hAnsi="Times New Roman" w:cs="Times New Roman"/>
        </w:rPr>
        <w:br/>
        <w:t>• Used MySQL because relational integrity was essential for linking users and journal entries.</w:t>
      </w:r>
      <w:r w:rsidRPr="0015710F">
        <w:rPr>
          <w:rFonts w:ascii="Times New Roman" w:hAnsi="Times New Roman" w:cs="Times New Roman"/>
        </w:rPr>
        <w:br/>
        <w:t>Trade-offs &amp; Consequences:</w:t>
      </w:r>
      <w:r w:rsidRPr="0015710F">
        <w:rPr>
          <w:rFonts w:ascii="Times New Roman" w:hAnsi="Times New Roman" w:cs="Times New Roman"/>
        </w:rPr>
        <w:br/>
        <w:t>• Pro: Strong data consistency and ACID compliance.</w:t>
      </w:r>
      <w:r w:rsidRPr="0015710F">
        <w:rPr>
          <w:rFonts w:ascii="Times New Roman" w:hAnsi="Times New Roman" w:cs="Times New Roman"/>
        </w:rPr>
        <w:br/>
        <w:t>• Con: May require sharding when scaling to a very high number of users.</w:t>
      </w:r>
    </w:p>
    <w:p w:rsidR="00996EC6" w:rsidRPr="0015710F" w:rsidRDefault="0015710F">
      <w:pPr>
        <w:pStyle w:val="Heading2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3. Password Hashing (bcrypt vs. Argon2)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Problem:</w:t>
      </w:r>
      <w:r w:rsidRPr="0015710F">
        <w:rPr>
          <w:rFonts w:ascii="Times New Roman" w:hAnsi="Times New Roman" w:cs="Times New Roman"/>
        </w:rPr>
        <w:br/>
        <w:t>• Needed to securely store passwords.</w:t>
      </w:r>
      <w:r w:rsidRPr="0015710F">
        <w:rPr>
          <w:rFonts w:ascii="Times New Roman" w:hAnsi="Times New Roman" w:cs="Times New Roman"/>
        </w:rPr>
        <w:br/>
        <w:t>Options Considered:</w:t>
      </w:r>
      <w:r w:rsidRPr="0015710F">
        <w:rPr>
          <w:rFonts w:ascii="Times New Roman" w:hAnsi="Times New Roman" w:cs="Times New Roman"/>
        </w:rPr>
        <w:br/>
        <w:t>• bcrypt: Well-tested hashing algorithm.</w:t>
      </w:r>
      <w:r w:rsidRPr="0015710F">
        <w:rPr>
          <w:rFonts w:ascii="Times New Roman" w:hAnsi="Times New Roman" w:cs="Times New Roman"/>
        </w:rPr>
        <w:br/>
        <w:t>• Argon2: More advanced but less widely supported.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Chosen Approach &amp; Rationale:</w:t>
      </w:r>
      <w:r w:rsidRPr="0015710F">
        <w:rPr>
          <w:rFonts w:ascii="Times New Roman" w:hAnsi="Times New Roman" w:cs="Times New Roman"/>
        </w:rPr>
        <w:br/>
        <w:t>• Used bcrypt due to its wide adoption and security features.</w:t>
      </w:r>
      <w:r w:rsidRPr="0015710F">
        <w:rPr>
          <w:rFonts w:ascii="Times New Roman" w:hAnsi="Times New Roman" w:cs="Times New Roman"/>
        </w:rPr>
        <w:br/>
        <w:t>Trade-offs &amp; Consequences:</w:t>
      </w:r>
      <w:r w:rsidRPr="0015710F">
        <w:rPr>
          <w:rFonts w:ascii="Times New Roman" w:hAnsi="Times New Roman" w:cs="Times New Roman"/>
        </w:rPr>
        <w:br/>
        <w:t>• Pro: Strong encryption and well-documented best practices.</w:t>
      </w:r>
      <w:r w:rsidRPr="0015710F">
        <w:rPr>
          <w:rFonts w:ascii="Times New Roman" w:hAnsi="Times New Roman" w:cs="Times New Roman"/>
        </w:rPr>
        <w:br/>
        <w:t>• Con: Slightly slower than Argon2 for hashing.</w:t>
      </w:r>
    </w:p>
    <w:p w:rsidR="00996EC6" w:rsidRPr="0015710F" w:rsidRDefault="0015710F">
      <w:pPr>
        <w:pStyle w:val="Heading2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4. API Design (REST vs. GraphQL)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Problem:</w:t>
      </w:r>
      <w:r w:rsidRPr="0015710F">
        <w:rPr>
          <w:rFonts w:ascii="Times New Roman" w:hAnsi="Times New Roman" w:cs="Times New Roman"/>
        </w:rPr>
        <w:br/>
        <w:t>• Needed an API that could efficiently serve client requests.</w:t>
      </w:r>
      <w:r w:rsidRPr="0015710F">
        <w:rPr>
          <w:rFonts w:ascii="Times New Roman" w:hAnsi="Times New Roman" w:cs="Times New Roman"/>
        </w:rPr>
        <w:br/>
        <w:t>Options Considered:</w:t>
      </w:r>
      <w:r w:rsidRPr="0015710F">
        <w:rPr>
          <w:rFonts w:ascii="Times New Roman" w:hAnsi="Times New Roman" w:cs="Times New Roman"/>
        </w:rPr>
        <w:br/>
        <w:t>• REST API: Standard endpoint-based API.</w:t>
      </w:r>
      <w:r w:rsidRPr="0015710F">
        <w:rPr>
          <w:rFonts w:ascii="Times New Roman" w:hAnsi="Times New Roman" w:cs="Times New Roman"/>
        </w:rPr>
        <w:br/>
        <w:t>• GraphQL: More flexible querying capabilities.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Chosen Approach &amp; Rationale:</w:t>
      </w:r>
      <w:r w:rsidRPr="0015710F">
        <w:rPr>
          <w:rFonts w:ascii="Times New Roman" w:hAnsi="Times New Roman" w:cs="Times New Roman"/>
        </w:rPr>
        <w:br/>
        <w:t>• Used REST API because of its simplicity and ease of integration.</w:t>
      </w:r>
      <w:r w:rsidRPr="0015710F">
        <w:rPr>
          <w:rFonts w:ascii="Times New Roman" w:hAnsi="Times New Roman" w:cs="Times New Roman"/>
        </w:rPr>
        <w:br/>
        <w:t>Trade-offs &amp; Consequences:</w:t>
      </w:r>
      <w:r w:rsidRPr="0015710F">
        <w:rPr>
          <w:rFonts w:ascii="Times New Roman" w:hAnsi="Times New Roman" w:cs="Times New Roman"/>
        </w:rPr>
        <w:br/>
        <w:t>• Pro: Easier to implement and widely supported.</w:t>
      </w:r>
      <w:r w:rsidRPr="0015710F">
        <w:rPr>
          <w:rFonts w:ascii="Times New Roman" w:hAnsi="Times New Roman" w:cs="Times New Roman"/>
        </w:rPr>
        <w:br/>
        <w:t>• Con: Less flexible compared to GraphQL in terms of fetching specific fields.</w:t>
      </w:r>
    </w:p>
    <w:p w:rsidR="00996EC6" w:rsidRPr="0015710F" w:rsidRDefault="0015710F">
      <w:pPr>
        <w:pStyle w:val="Heading2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lastRenderedPageBreak/>
        <w:t>5. Rate Limiting (IP-based vs. User-based)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Problem:</w:t>
      </w:r>
      <w:r w:rsidRPr="0015710F">
        <w:rPr>
          <w:rFonts w:ascii="Times New Roman" w:hAnsi="Times New Roman" w:cs="Times New Roman"/>
        </w:rPr>
        <w:br/>
        <w:t>• Needed to prevent brute-force attacks and API abuse.</w:t>
      </w:r>
      <w:r w:rsidRPr="0015710F">
        <w:rPr>
          <w:rFonts w:ascii="Times New Roman" w:hAnsi="Times New Roman" w:cs="Times New Roman"/>
        </w:rPr>
        <w:br/>
        <w:t>Options Considered:</w:t>
      </w:r>
      <w:r w:rsidRPr="0015710F">
        <w:rPr>
          <w:rFonts w:ascii="Times New Roman" w:hAnsi="Times New Roman" w:cs="Times New Roman"/>
        </w:rPr>
        <w:br/>
        <w:t>• IP-based rate limiting: Limits requests per IP.</w:t>
      </w:r>
      <w:r w:rsidRPr="0015710F">
        <w:rPr>
          <w:rFonts w:ascii="Times New Roman" w:hAnsi="Times New Roman" w:cs="Times New Roman"/>
        </w:rPr>
        <w:br/>
        <w:t>• User-based rate limiting: Limits requests per user account.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Chosen Approach &amp; Rationale:</w:t>
      </w:r>
      <w:r w:rsidRPr="0015710F">
        <w:rPr>
          <w:rFonts w:ascii="Times New Roman" w:hAnsi="Times New Roman" w:cs="Times New Roman"/>
        </w:rPr>
        <w:br/>
        <w:t>• Used IP-based rate limiting to prevent DoS attacks while keeping user-based limits as an option.</w:t>
      </w:r>
      <w:r w:rsidRPr="0015710F">
        <w:rPr>
          <w:rFonts w:ascii="Times New Roman" w:hAnsi="Times New Roman" w:cs="Times New Roman"/>
        </w:rPr>
        <w:br/>
        <w:t>Trade-offs &amp; Consequences:</w:t>
      </w:r>
      <w:r w:rsidRPr="0015710F">
        <w:rPr>
          <w:rFonts w:ascii="Times New Roman" w:hAnsi="Times New Roman" w:cs="Times New Roman"/>
        </w:rPr>
        <w:br/>
        <w:t>• Pro: Protects against automated attacks.</w:t>
      </w:r>
      <w:r w:rsidRPr="0015710F">
        <w:rPr>
          <w:rFonts w:ascii="Times New Roman" w:hAnsi="Times New Roman" w:cs="Times New Roman"/>
        </w:rPr>
        <w:br/>
        <w:t>• Con: May block legitimate users behind shared IPs.</w:t>
      </w:r>
    </w:p>
    <w:p w:rsidR="00996EC6" w:rsidRPr="0015710F" w:rsidRDefault="0015710F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9. Authentication Strategy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Chosen Approach: JSON Web Tokens (JWT)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How It Works:</w:t>
      </w:r>
      <w:r w:rsidRPr="0015710F">
        <w:rPr>
          <w:rFonts w:ascii="Times New Roman" w:hAnsi="Times New Roman" w:cs="Times New Roman"/>
        </w:rPr>
        <w:br/>
        <w:t>• User logs in with email &amp; password.</w:t>
      </w:r>
      <w:r w:rsidRPr="0015710F">
        <w:rPr>
          <w:rFonts w:ascii="Times New Roman" w:hAnsi="Times New Roman" w:cs="Times New Roman"/>
        </w:rPr>
        <w:br/>
        <w:t>• Server verifies credentials and generates a JWT.</w:t>
      </w:r>
      <w:r w:rsidRPr="0015710F">
        <w:rPr>
          <w:rFonts w:ascii="Times New Roman" w:hAnsi="Times New Roman" w:cs="Times New Roman"/>
        </w:rPr>
        <w:br/>
        <w:t>• JWT is sent to the client and used for subsequent API requests.</w:t>
      </w:r>
      <w:r w:rsidRPr="0015710F">
        <w:rPr>
          <w:rFonts w:ascii="Times New Roman" w:hAnsi="Times New Roman" w:cs="Times New Roman"/>
        </w:rPr>
        <w:br/>
        <w:t>• The backend validates the JWT before processing requests.</w:t>
      </w:r>
      <w:r w:rsidRPr="0015710F">
        <w:rPr>
          <w:rFonts w:ascii="Times New Roman" w:hAnsi="Times New Roman" w:cs="Times New Roman"/>
        </w:rPr>
        <w:br/>
        <w:t>• JWT includes an expiration time and refresh token system for security.</w:t>
      </w:r>
    </w:p>
    <w:p w:rsidR="00996EC6" w:rsidRPr="0015710F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Why JWT?</w:t>
      </w:r>
      <w:r w:rsidRPr="0015710F">
        <w:rPr>
          <w:rFonts w:ascii="Times New Roman" w:hAnsi="Times New Roman" w:cs="Times New Roman"/>
        </w:rPr>
        <w:br/>
        <w:t>• Stateless: No session storage required.</w:t>
      </w:r>
      <w:r w:rsidRPr="0015710F">
        <w:rPr>
          <w:rFonts w:ascii="Times New Roman" w:hAnsi="Times New Roman" w:cs="Times New Roman"/>
        </w:rPr>
        <w:br/>
        <w:t>• Scalable: Works well in distributed architectures.</w:t>
      </w:r>
      <w:r w:rsidRPr="0015710F">
        <w:rPr>
          <w:rFonts w:ascii="Times New Roman" w:hAnsi="Times New Roman" w:cs="Times New Roman"/>
        </w:rPr>
        <w:br/>
        <w:t>• Security: Can be signed and encrypted.</w:t>
      </w:r>
    </w:p>
    <w:p w:rsidR="00996EC6" w:rsidRDefault="0015710F">
      <w:pPr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>Enhancements for Security:</w:t>
      </w:r>
      <w:r w:rsidRPr="0015710F">
        <w:rPr>
          <w:rFonts w:ascii="Times New Roman" w:hAnsi="Times New Roman" w:cs="Times New Roman"/>
        </w:rPr>
        <w:br/>
        <w:t>• Short-lived access tokens with refresh tokens.</w:t>
      </w:r>
      <w:r w:rsidRPr="0015710F">
        <w:rPr>
          <w:rFonts w:ascii="Times New Roman" w:hAnsi="Times New Roman" w:cs="Times New Roman"/>
        </w:rPr>
        <w:br/>
        <w:t>• Blacklist compromised tokens.</w:t>
      </w:r>
      <w:r w:rsidRPr="0015710F">
        <w:rPr>
          <w:rFonts w:ascii="Times New Roman" w:hAnsi="Times New Roman" w:cs="Times New Roman"/>
        </w:rPr>
        <w:br/>
        <w:t>• Use HTTPS to prevent MITM attacks.</w:t>
      </w:r>
    </w:p>
    <w:p w:rsidR="008E7B99" w:rsidRDefault="008E7B99">
      <w:pPr>
        <w:rPr>
          <w:rFonts w:ascii="Times New Roman" w:hAnsi="Times New Roman" w:cs="Times New Roman"/>
        </w:rPr>
      </w:pPr>
    </w:p>
    <w:p w:rsidR="008E7B99" w:rsidRDefault="008E7B99" w:rsidP="008E7B99">
      <w:pPr>
        <w:pStyle w:val="Heading1"/>
        <w:rPr>
          <w:rFonts w:ascii="Times New Roman" w:hAnsi="Times New Roman" w:cs="Times New Roman"/>
        </w:rPr>
      </w:pPr>
      <w:r w:rsidRPr="0015710F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>Instructions on how to run the application</w:t>
      </w:r>
    </w:p>
    <w:p w:rsidR="008E7B99" w:rsidRDefault="008E7B99" w:rsidP="008E7B99">
      <w:pPr>
        <w:rPr>
          <w:rStyle w:val="Strong"/>
        </w:rPr>
      </w:pPr>
      <w:r w:rsidRPr="006421E8">
        <w:rPr>
          <w:b/>
        </w:rPr>
        <w:t>1</w:t>
      </w:r>
      <w:r>
        <w:t xml:space="preserve">. </w:t>
      </w:r>
      <w:r>
        <w:rPr>
          <w:rStyle w:val="Strong"/>
        </w:rPr>
        <w:t>Clone the Repository</w:t>
      </w:r>
    </w:p>
    <w:p w:rsidR="008E7B99" w:rsidRDefault="008E7B99" w:rsidP="008E7B99">
      <w:pPr>
        <w:rPr>
          <w:rStyle w:val="Strong"/>
        </w:rPr>
      </w:pPr>
      <w:r w:rsidRPr="006421E8">
        <w:rPr>
          <w:b/>
        </w:rPr>
        <w:t>2</w:t>
      </w:r>
      <w:r>
        <w:t xml:space="preserve">. </w:t>
      </w:r>
      <w:r>
        <w:rPr>
          <w:rStyle w:val="Strong"/>
        </w:rPr>
        <w:t>Install Dependencies</w:t>
      </w:r>
      <w:r>
        <w:rPr>
          <w:rStyle w:val="Strong"/>
        </w:rPr>
        <w:t xml:space="preserve"> by running </w:t>
      </w:r>
      <w:proofErr w:type="spellStart"/>
      <w:r w:rsidRPr="008E7B99">
        <w:rPr>
          <w:rStyle w:val="Strong"/>
        </w:rPr>
        <w:t>npm</w:t>
      </w:r>
      <w:proofErr w:type="spellEnd"/>
      <w:r w:rsidRPr="008E7B99">
        <w:rPr>
          <w:rStyle w:val="Strong"/>
        </w:rPr>
        <w:t xml:space="preserve"> install</w:t>
      </w:r>
    </w:p>
    <w:p w:rsidR="008E7B99" w:rsidRPr="008E7B99" w:rsidRDefault="008E7B99" w:rsidP="008E7B99">
      <w:pPr>
        <w:rPr>
          <w:b/>
          <w:bCs/>
        </w:rPr>
      </w:pPr>
      <w:r w:rsidRPr="008E7B99">
        <w:rPr>
          <w:b/>
          <w:bCs/>
        </w:rPr>
        <w:t xml:space="preserve">3. Set </w:t>
      </w:r>
      <w:proofErr w:type="gramStart"/>
      <w:r w:rsidRPr="008E7B99">
        <w:rPr>
          <w:b/>
          <w:bCs/>
        </w:rPr>
        <w:t>Up</w:t>
      </w:r>
      <w:proofErr w:type="gramEnd"/>
      <w:r w:rsidRPr="008E7B99">
        <w:rPr>
          <w:b/>
          <w:bCs/>
        </w:rPr>
        <w:t xml:space="preserve"> the Database</w:t>
      </w:r>
    </w:p>
    <w:p w:rsidR="008E7B99" w:rsidRPr="008E7B99" w:rsidRDefault="008E7B99" w:rsidP="008E7B99">
      <w:pPr>
        <w:rPr>
          <w:b/>
          <w:bCs/>
        </w:rPr>
      </w:pPr>
      <w:r w:rsidRPr="008E7B99">
        <w:rPr>
          <w:b/>
          <w:bCs/>
        </w:rPr>
        <w:t xml:space="preserve">Ensure MySQL is </w:t>
      </w:r>
      <w:r>
        <w:rPr>
          <w:b/>
          <w:bCs/>
        </w:rPr>
        <w:t>installed on your local machine</w:t>
      </w:r>
    </w:p>
    <w:p w:rsidR="008E7B99" w:rsidRPr="008E7B99" w:rsidRDefault="008E7B99" w:rsidP="008E7B99">
      <w:pPr>
        <w:numPr>
          <w:ilvl w:val="0"/>
          <w:numId w:val="10"/>
        </w:numPr>
        <w:rPr>
          <w:b/>
          <w:bCs/>
        </w:rPr>
      </w:pPr>
      <w:r w:rsidRPr="008E7B99">
        <w:rPr>
          <w:b/>
          <w:bCs/>
        </w:rPr>
        <w:t xml:space="preserve">Create a new MySQL database (e.g., </w:t>
      </w:r>
      <w:proofErr w:type="spellStart"/>
      <w:r w:rsidRPr="008E7B99">
        <w:rPr>
          <w:b/>
          <w:bCs/>
        </w:rPr>
        <w:t>journal</w:t>
      </w:r>
      <w:r>
        <w:rPr>
          <w:b/>
          <w:bCs/>
        </w:rPr>
        <w:t>_db</w:t>
      </w:r>
      <w:proofErr w:type="spellEnd"/>
      <w:r w:rsidRPr="008E7B99">
        <w:rPr>
          <w:b/>
          <w:bCs/>
        </w:rPr>
        <w:t>).</w:t>
      </w:r>
    </w:p>
    <w:p w:rsidR="008E7B99" w:rsidRDefault="008E7B99" w:rsidP="008E7B99">
      <w:pPr>
        <w:numPr>
          <w:ilvl w:val="0"/>
          <w:numId w:val="10"/>
        </w:numPr>
        <w:rPr>
          <w:b/>
          <w:bCs/>
        </w:rPr>
      </w:pPr>
      <w:r w:rsidRPr="008E7B99">
        <w:rPr>
          <w:b/>
          <w:bCs/>
        </w:rPr>
        <w:lastRenderedPageBreak/>
        <w:t>Update the database credentials in the .</w:t>
      </w:r>
      <w:proofErr w:type="spellStart"/>
      <w:r w:rsidRPr="008E7B99">
        <w:rPr>
          <w:b/>
          <w:bCs/>
        </w:rPr>
        <w:t>env</w:t>
      </w:r>
      <w:proofErr w:type="spellEnd"/>
      <w:r w:rsidRPr="008E7B99">
        <w:rPr>
          <w:b/>
          <w:bCs/>
        </w:rPr>
        <w:t xml:space="preserve"> file (if it exists) or directly within the configuration file.</w:t>
      </w:r>
    </w:p>
    <w:p w:rsidR="006421E8" w:rsidRPr="006421E8" w:rsidRDefault="006421E8" w:rsidP="006421E8">
      <w:pPr>
        <w:rPr>
          <w:b/>
          <w:bCs/>
        </w:rPr>
      </w:pPr>
      <w:r w:rsidRPr="006421E8">
        <w:rPr>
          <w:b/>
          <w:bCs/>
        </w:rPr>
        <w:t>4. Run the Application</w:t>
      </w:r>
    </w:p>
    <w:p w:rsidR="006421E8" w:rsidRDefault="006421E8" w:rsidP="006421E8">
      <w:pPr>
        <w:rPr>
          <w:b/>
          <w:bCs/>
        </w:rPr>
      </w:pPr>
      <w:r w:rsidRPr="006421E8">
        <w:rPr>
          <w:b/>
          <w:bCs/>
        </w:rPr>
        <w:t>Once the dependencies and database are set up, run the application using the following command:</w:t>
      </w:r>
      <w:r>
        <w:rPr>
          <w:b/>
          <w:bCs/>
        </w:rPr>
        <w:t xml:space="preserve"> </w:t>
      </w:r>
      <w:proofErr w:type="spellStart"/>
      <w:r w:rsidRPr="006421E8">
        <w:rPr>
          <w:b/>
          <w:bCs/>
        </w:rPr>
        <w:t>npm</w:t>
      </w:r>
      <w:proofErr w:type="spellEnd"/>
      <w:r w:rsidRPr="006421E8">
        <w:rPr>
          <w:b/>
          <w:bCs/>
        </w:rPr>
        <w:t xml:space="preserve"> start</w:t>
      </w:r>
    </w:p>
    <w:p w:rsidR="006421E8" w:rsidRPr="006421E8" w:rsidRDefault="006421E8" w:rsidP="006421E8">
      <w:pPr>
        <w:rPr>
          <w:b/>
          <w:bCs/>
        </w:rPr>
      </w:pPr>
      <w:r w:rsidRPr="006421E8">
        <w:rPr>
          <w:b/>
          <w:bCs/>
        </w:rPr>
        <w:t>5. Access the Application</w:t>
      </w:r>
    </w:p>
    <w:p w:rsidR="006421E8" w:rsidRDefault="006421E8" w:rsidP="006421E8">
      <w:pPr>
        <w:rPr>
          <w:b/>
          <w:bCs/>
        </w:rPr>
      </w:pPr>
      <w:r w:rsidRPr="006421E8">
        <w:rPr>
          <w:b/>
          <w:bCs/>
        </w:rPr>
        <w:t>Open your browser</w:t>
      </w:r>
      <w:r>
        <w:rPr>
          <w:b/>
          <w:bCs/>
        </w:rPr>
        <w:t xml:space="preserve"> and run the link</w:t>
      </w:r>
      <w:bookmarkStart w:id="0" w:name="_GoBack"/>
      <w:bookmarkEnd w:id="0"/>
    </w:p>
    <w:p w:rsidR="006421E8" w:rsidRPr="008E7B99" w:rsidRDefault="006421E8" w:rsidP="006421E8">
      <w:pPr>
        <w:rPr>
          <w:b/>
          <w:bCs/>
        </w:rPr>
      </w:pPr>
    </w:p>
    <w:p w:rsidR="008E7B99" w:rsidRDefault="008E7B99" w:rsidP="008E7B99">
      <w:pPr>
        <w:rPr>
          <w:rStyle w:val="Strong"/>
        </w:rPr>
      </w:pPr>
    </w:p>
    <w:p w:rsidR="008E7B99" w:rsidRPr="008E7B99" w:rsidRDefault="008E7B99" w:rsidP="008E7B99"/>
    <w:p w:rsidR="008E7B99" w:rsidRDefault="008E7B99">
      <w:pPr>
        <w:rPr>
          <w:rFonts w:ascii="Times New Roman" w:hAnsi="Times New Roman" w:cs="Times New Roman"/>
        </w:rPr>
      </w:pPr>
    </w:p>
    <w:p w:rsidR="008E7B99" w:rsidRPr="0015710F" w:rsidRDefault="008E7B99">
      <w:pPr>
        <w:rPr>
          <w:rFonts w:ascii="Times New Roman" w:hAnsi="Times New Roman" w:cs="Times New Roman"/>
        </w:rPr>
      </w:pPr>
    </w:p>
    <w:sectPr w:rsidR="008E7B99" w:rsidRPr="00157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0F4D03"/>
    <w:multiLevelType w:val="multilevel"/>
    <w:tmpl w:val="75E2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710F"/>
    <w:rsid w:val="0029639D"/>
    <w:rsid w:val="00326F90"/>
    <w:rsid w:val="006421E8"/>
    <w:rsid w:val="00823EFC"/>
    <w:rsid w:val="008E7B99"/>
    <w:rsid w:val="009223CB"/>
    <w:rsid w:val="00996EC6"/>
    <w:rsid w:val="00AA1D8D"/>
    <w:rsid w:val="00B47730"/>
    <w:rsid w:val="00BC43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59360"/>
  <w14:defaultImageDpi w14:val="300"/>
  <w15:docId w15:val="{593E58F3-0633-4CF1-9E11-BCCC8DEE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2DBE0-E820-4127-ADDA-63909AF1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922</Words>
  <Characters>5859</Characters>
  <Application>Microsoft Office Word</Application>
  <DocSecurity>0</DocSecurity>
  <Lines>158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wanjira</cp:lastModifiedBy>
  <cp:revision>13</cp:revision>
  <dcterms:created xsi:type="dcterms:W3CDTF">2013-12-23T23:15:00Z</dcterms:created>
  <dcterms:modified xsi:type="dcterms:W3CDTF">2025-03-27T21:11:00Z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1c3db78221f8dc5dc5d93a8c734639c20f5682565485045cd4beb8edc8438d69</vt:lpwstr>
  </property>
</Properties>
</file>
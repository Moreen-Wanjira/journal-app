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D77" w:rsidRPr="00727DCF" w:rsidRDefault="0036178F">
      <w:pPr>
        <w:pStyle w:val="Title"/>
        <w:rPr>
          <w:rFonts w:ascii="Times New Roman" w:hAnsi="Times New Roman" w:cs="Times New Roman"/>
        </w:rPr>
      </w:pPr>
      <w:bookmarkStart w:id="0" w:name="_GoBack"/>
      <w:r w:rsidRPr="00727DCF">
        <w:rPr>
          <w:rFonts w:ascii="Times New Roman" w:hAnsi="Times New Roman" w:cs="Times New Roman"/>
        </w:rPr>
        <w:t xml:space="preserve">API Documentation </w:t>
      </w:r>
      <w:bookmarkEnd w:id="0"/>
      <w:r w:rsidRPr="00727DCF">
        <w:rPr>
          <w:rFonts w:ascii="Times New Roman" w:hAnsi="Times New Roman" w:cs="Times New Roman"/>
        </w:rPr>
        <w:t>for Personal Journal App</w:t>
      </w:r>
    </w:p>
    <w:p w:rsidR="00341D77" w:rsidRPr="00727DCF" w:rsidRDefault="0036178F">
      <w:pPr>
        <w:pStyle w:val="Heading1"/>
        <w:rPr>
          <w:rFonts w:ascii="Times New Roman" w:hAnsi="Times New Roman" w:cs="Times New Roman"/>
        </w:rPr>
      </w:pPr>
      <w:r w:rsidRPr="00727DCF">
        <w:rPr>
          <w:rFonts w:ascii="Times New Roman" w:hAnsi="Times New Roman" w:cs="Times New Roman"/>
        </w:rPr>
        <w:t>Introduction</w:t>
      </w:r>
    </w:p>
    <w:p w:rsidR="00341D77" w:rsidRPr="00727DCF" w:rsidRDefault="0036178F">
      <w:pPr>
        <w:rPr>
          <w:rFonts w:ascii="Times New Roman" w:hAnsi="Times New Roman" w:cs="Times New Roman"/>
        </w:rPr>
      </w:pPr>
      <w:r w:rsidRPr="00727DCF">
        <w:rPr>
          <w:rFonts w:ascii="Times New Roman" w:hAnsi="Times New Roman" w:cs="Times New Roman"/>
        </w:rPr>
        <w:t>This document provides an overview of the API endpoints for the Personal Journal App, including the methods, request URLs, headers, and body content. This API is used to manage user authentication, journal entries, categories, and statistics.</w:t>
      </w:r>
    </w:p>
    <w:p w:rsidR="00341D77" w:rsidRPr="00727DCF" w:rsidRDefault="0036178F">
      <w:pPr>
        <w:pStyle w:val="Heading1"/>
        <w:rPr>
          <w:rFonts w:ascii="Times New Roman" w:hAnsi="Times New Roman" w:cs="Times New Roman"/>
        </w:rPr>
      </w:pPr>
      <w:r w:rsidRPr="00727DCF">
        <w:rPr>
          <w:rFonts w:ascii="Times New Roman" w:hAnsi="Times New Roman" w:cs="Times New Roman"/>
        </w:rPr>
        <w:t>Postman Collection: Journal Entries</w:t>
      </w:r>
    </w:p>
    <w:p w:rsidR="00341D77" w:rsidRPr="00727DCF" w:rsidRDefault="0036178F">
      <w:pPr>
        <w:rPr>
          <w:rFonts w:ascii="Times New Roman" w:hAnsi="Times New Roman" w:cs="Times New Roman"/>
        </w:rPr>
      </w:pPr>
      <w:r w:rsidRPr="00727DCF">
        <w:rPr>
          <w:rFonts w:ascii="Times New Roman" w:hAnsi="Times New Roman" w:cs="Times New Roman"/>
        </w:rPr>
        <w:t>Below is the list of API endpoints available in the 'Journal Entries' Postman collection.</w:t>
      </w:r>
    </w:p>
    <w:p w:rsidR="00341D77" w:rsidRPr="00727DCF" w:rsidRDefault="0036178F">
      <w:pPr>
        <w:pStyle w:val="Heading2"/>
        <w:rPr>
          <w:rFonts w:ascii="Times New Roman" w:hAnsi="Times New Roman" w:cs="Times New Roman"/>
        </w:rPr>
      </w:pPr>
      <w:r w:rsidRPr="00727DCF">
        <w:rPr>
          <w:rFonts w:ascii="Times New Roman" w:hAnsi="Times New Roman" w:cs="Times New Roman"/>
        </w:rPr>
        <w:t>Register</w:t>
      </w:r>
    </w:p>
    <w:p w:rsidR="00341D77" w:rsidRPr="00727DCF" w:rsidRDefault="0036178F">
      <w:pPr>
        <w:rPr>
          <w:rFonts w:ascii="Times New Roman" w:hAnsi="Times New Roman" w:cs="Times New Roman"/>
        </w:rPr>
      </w:pPr>
      <w:r w:rsidRPr="00727DCF">
        <w:rPr>
          <w:rFonts w:ascii="Times New Roman" w:hAnsi="Times New Roman" w:cs="Times New Roman"/>
        </w:rPr>
        <w:t>Method: POST</w:t>
      </w:r>
    </w:p>
    <w:p w:rsidR="00341D77" w:rsidRPr="00727DCF" w:rsidRDefault="0036178F">
      <w:pPr>
        <w:rPr>
          <w:rFonts w:ascii="Times New Roman" w:hAnsi="Times New Roman" w:cs="Times New Roman"/>
        </w:rPr>
      </w:pPr>
      <w:r w:rsidRPr="00727DCF">
        <w:rPr>
          <w:rFonts w:ascii="Times New Roman" w:hAnsi="Times New Roman" w:cs="Times New Roman"/>
        </w:rPr>
        <w:t>URL: http://localhost:6000/auth/register</w:t>
      </w:r>
    </w:p>
    <w:p w:rsidR="00341D77" w:rsidRPr="00727DCF" w:rsidRDefault="0036178F">
      <w:pPr>
        <w:rPr>
          <w:rFonts w:ascii="Times New Roman" w:hAnsi="Times New Roman" w:cs="Times New Roman"/>
        </w:rPr>
      </w:pPr>
      <w:r w:rsidRPr="00727DCF">
        <w:rPr>
          <w:rFonts w:ascii="Times New Roman" w:hAnsi="Times New Roman" w:cs="Times New Roman"/>
        </w:rPr>
        <w:t>Authentication: No Authentication</w:t>
      </w:r>
    </w:p>
    <w:p w:rsidR="00341D77" w:rsidRPr="00727DCF" w:rsidRDefault="0036178F">
      <w:pPr>
        <w:rPr>
          <w:rFonts w:ascii="Times New Roman" w:hAnsi="Times New Roman" w:cs="Times New Roman"/>
        </w:rPr>
      </w:pPr>
      <w:r w:rsidRPr="00727DCF">
        <w:rPr>
          <w:rFonts w:ascii="Times New Roman" w:hAnsi="Times New Roman" w:cs="Times New Roman"/>
        </w:rPr>
        <w:t>Request Body:</w:t>
      </w:r>
      <w:r w:rsidRPr="00727DCF">
        <w:rPr>
          <w:rFonts w:ascii="Times New Roman" w:hAnsi="Times New Roman" w:cs="Times New Roman"/>
        </w:rPr>
        <w:br/>
        <w:t>{</w:t>
      </w:r>
      <w:r w:rsidRPr="00727DCF">
        <w:rPr>
          <w:rFonts w:ascii="Times New Roman" w:hAnsi="Times New Roman" w:cs="Times New Roman"/>
        </w:rPr>
        <w:br/>
        <w:t xml:space="preserve">  "username": "Wanjira",</w:t>
      </w:r>
      <w:r w:rsidRPr="00727DCF">
        <w:rPr>
          <w:rFonts w:ascii="Times New Roman" w:hAnsi="Times New Roman" w:cs="Times New Roman"/>
        </w:rPr>
        <w:br/>
        <w:t xml:space="preserve">  "password": "mypassword"</w:t>
      </w:r>
      <w:r w:rsidRPr="00727DCF">
        <w:rPr>
          <w:rFonts w:ascii="Times New Roman" w:hAnsi="Times New Roman" w:cs="Times New Roman"/>
        </w:rPr>
        <w:br/>
        <w:t>}</w:t>
      </w:r>
    </w:p>
    <w:p w:rsidR="00341D77" w:rsidRPr="00727DCF" w:rsidRDefault="0036178F">
      <w:pPr>
        <w:rPr>
          <w:rFonts w:ascii="Times New Roman" w:hAnsi="Times New Roman" w:cs="Times New Roman"/>
        </w:rPr>
      </w:pPr>
      <w:r w:rsidRPr="00727DCF">
        <w:rPr>
          <w:rFonts w:ascii="Times New Roman" w:hAnsi="Times New Roman" w:cs="Times New Roman"/>
        </w:rPr>
        <w:t>------</w:t>
      </w:r>
    </w:p>
    <w:p w:rsidR="00341D77" w:rsidRPr="00727DCF" w:rsidRDefault="0036178F">
      <w:pPr>
        <w:pStyle w:val="Heading2"/>
        <w:rPr>
          <w:rFonts w:ascii="Times New Roman" w:hAnsi="Times New Roman" w:cs="Times New Roman"/>
        </w:rPr>
      </w:pPr>
      <w:r w:rsidRPr="00727DCF">
        <w:rPr>
          <w:rFonts w:ascii="Times New Roman" w:hAnsi="Times New Roman" w:cs="Times New Roman"/>
        </w:rPr>
        <w:t>Login</w:t>
      </w:r>
    </w:p>
    <w:p w:rsidR="00341D77" w:rsidRPr="00727DCF" w:rsidRDefault="0036178F">
      <w:pPr>
        <w:rPr>
          <w:rFonts w:ascii="Times New Roman" w:hAnsi="Times New Roman" w:cs="Times New Roman"/>
        </w:rPr>
      </w:pPr>
      <w:r w:rsidRPr="00727DCF">
        <w:rPr>
          <w:rFonts w:ascii="Times New Roman" w:hAnsi="Times New Roman" w:cs="Times New Roman"/>
        </w:rPr>
        <w:t>Method: GET</w:t>
      </w:r>
    </w:p>
    <w:p w:rsidR="00341D77" w:rsidRPr="00727DCF" w:rsidRDefault="0036178F">
      <w:pPr>
        <w:rPr>
          <w:rFonts w:ascii="Times New Roman" w:hAnsi="Times New Roman" w:cs="Times New Roman"/>
        </w:rPr>
      </w:pPr>
      <w:r w:rsidRPr="00727DCF">
        <w:rPr>
          <w:rFonts w:ascii="Times New Roman" w:hAnsi="Times New Roman" w:cs="Times New Roman"/>
        </w:rPr>
        <w:t>URL: http://localhost:6000/auth/login</w:t>
      </w:r>
    </w:p>
    <w:p w:rsidR="00341D77" w:rsidRPr="00727DCF" w:rsidRDefault="0036178F">
      <w:pPr>
        <w:rPr>
          <w:rFonts w:ascii="Times New Roman" w:hAnsi="Times New Roman" w:cs="Times New Roman"/>
        </w:rPr>
      </w:pPr>
      <w:r w:rsidRPr="00727DCF">
        <w:rPr>
          <w:rFonts w:ascii="Times New Roman" w:hAnsi="Times New Roman" w:cs="Times New Roman"/>
        </w:rPr>
        <w:t>Authentication: No Authentication</w:t>
      </w:r>
    </w:p>
    <w:p w:rsidR="00341D77" w:rsidRPr="00727DCF" w:rsidRDefault="0036178F">
      <w:pPr>
        <w:rPr>
          <w:rFonts w:ascii="Times New Roman" w:hAnsi="Times New Roman" w:cs="Times New Roman"/>
        </w:rPr>
      </w:pPr>
      <w:r w:rsidRPr="00727DCF">
        <w:rPr>
          <w:rFonts w:ascii="Times New Roman" w:hAnsi="Times New Roman" w:cs="Times New Roman"/>
        </w:rPr>
        <w:t>------</w:t>
      </w:r>
    </w:p>
    <w:p w:rsidR="00341D77" w:rsidRPr="00727DCF" w:rsidRDefault="0036178F">
      <w:pPr>
        <w:pStyle w:val="Heading2"/>
        <w:rPr>
          <w:rFonts w:ascii="Times New Roman" w:hAnsi="Times New Roman" w:cs="Times New Roman"/>
        </w:rPr>
      </w:pPr>
      <w:r w:rsidRPr="00727DCF">
        <w:rPr>
          <w:rFonts w:ascii="Times New Roman" w:hAnsi="Times New Roman" w:cs="Times New Roman"/>
        </w:rPr>
        <w:t>Add Categories</w:t>
      </w:r>
    </w:p>
    <w:p w:rsidR="00341D77" w:rsidRPr="00727DCF" w:rsidRDefault="0036178F">
      <w:pPr>
        <w:rPr>
          <w:rFonts w:ascii="Times New Roman" w:hAnsi="Times New Roman" w:cs="Times New Roman"/>
        </w:rPr>
      </w:pPr>
      <w:r w:rsidRPr="00727DCF">
        <w:rPr>
          <w:rFonts w:ascii="Times New Roman" w:hAnsi="Times New Roman" w:cs="Times New Roman"/>
        </w:rPr>
        <w:t>Method: POST</w:t>
      </w:r>
    </w:p>
    <w:p w:rsidR="00341D77" w:rsidRPr="00727DCF" w:rsidRDefault="0036178F">
      <w:pPr>
        <w:rPr>
          <w:rFonts w:ascii="Times New Roman" w:hAnsi="Times New Roman" w:cs="Times New Roman"/>
        </w:rPr>
      </w:pPr>
      <w:r w:rsidRPr="00727DCF">
        <w:rPr>
          <w:rFonts w:ascii="Times New Roman" w:hAnsi="Times New Roman" w:cs="Times New Roman"/>
        </w:rPr>
        <w:t>URL: http://localhost:5000/categories</w:t>
      </w:r>
    </w:p>
    <w:p w:rsidR="00341D77" w:rsidRPr="00727DCF" w:rsidRDefault="0036178F">
      <w:pPr>
        <w:rPr>
          <w:rFonts w:ascii="Times New Roman" w:hAnsi="Times New Roman" w:cs="Times New Roman"/>
        </w:rPr>
      </w:pPr>
      <w:r w:rsidRPr="00727DCF">
        <w:rPr>
          <w:rFonts w:ascii="Times New Roman" w:hAnsi="Times New Roman" w:cs="Times New Roman"/>
        </w:rPr>
        <w:t xml:space="preserve">Authentication: </w:t>
      </w:r>
      <w:r w:rsidR="00727DCF" w:rsidRPr="00727DCF">
        <w:rPr>
          <w:rFonts w:ascii="Times New Roman" w:hAnsi="Times New Roman" w:cs="Times New Roman"/>
        </w:rPr>
        <w:t>Bearer Token Authentication</w:t>
      </w:r>
    </w:p>
    <w:p w:rsidR="00341D77" w:rsidRPr="00727DCF" w:rsidRDefault="0036178F">
      <w:pPr>
        <w:rPr>
          <w:rFonts w:ascii="Times New Roman" w:hAnsi="Times New Roman" w:cs="Times New Roman"/>
        </w:rPr>
      </w:pPr>
      <w:r w:rsidRPr="00727DCF">
        <w:rPr>
          <w:rFonts w:ascii="Times New Roman" w:hAnsi="Times New Roman" w:cs="Times New Roman"/>
        </w:rPr>
        <w:lastRenderedPageBreak/>
        <w:t>Request Body:</w:t>
      </w:r>
      <w:r w:rsidRPr="00727DCF">
        <w:rPr>
          <w:rFonts w:ascii="Times New Roman" w:hAnsi="Times New Roman" w:cs="Times New Roman"/>
        </w:rPr>
        <w:br/>
        <w:t>{</w:t>
      </w:r>
      <w:r w:rsidRPr="00727DCF">
        <w:rPr>
          <w:rFonts w:ascii="Times New Roman" w:hAnsi="Times New Roman" w:cs="Times New Roman"/>
        </w:rPr>
        <w:br/>
        <w:t xml:space="preserve">  "categoryname": "Work"</w:t>
      </w:r>
      <w:r w:rsidRPr="00727DCF">
        <w:rPr>
          <w:rFonts w:ascii="Times New Roman" w:hAnsi="Times New Roman" w:cs="Times New Roman"/>
        </w:rPr>
        <w:br/>
        <w:t>}</w:t>
      </w:r>
    </w:p>
    <w:p w:rsidR="00341D77" w:rsidRPr="00727DCF" w:rsidRDefault="0036178F">
      <w:pPr>
        <w:rPr>
          <w:rFonts w:ascii="Times New Roman" w:hAnsi="Times New Roman" w:cs="Times New Roman"/>
        </w:rPr>
      </w:pPr>
      <w:r w:rsidRPr="00727DCF">
        <w:rPr>
          <w:rFonts w:ascii="Times New Roman" w:hAnsi="Times New Roman" w:cs="Times New Roman"/>
        </w:rPr>
        <w:t>------</w:t>
      </w:r>
    </w:p>
    <w:p w:rsidR="00341D77" w:rsidRPr="00727DCF" w:rsidRDefault="0036178F">
      <w:pPr>
        <w:pStyle w:val="Heading2"/>
        <w:rPr>
          <w:rFonts w:ascii="Times New Roman" w:hAnsi="Times New Roman" w:cs="Times New Roman"/>
        </w:rPr>
      </w:pPr>
      <w:r w:rsidRPr="00727DCF">
        <w:rPr>
          <w:rFonts w:ascii="Times New Roman" w:hAnsi="Times New Roman" w:cs="Times New Roman"/>
        </w:rPr>
        <w:t>Get Categories</w:t>
      </w:r>
    </w:p>
    <w:p w:rsidR="00341D77" w:rsidRPr="00727DCF" w:rsidRDefault="0036178F">
      <w:pPr>
        <w:rPr>
          <w:rFonts w:ascii="Times New Roman" w:hAnsi="Times New Roman" w:cs="Times New Roman"/>
        </w:rPr>
      </w:pPr>
      <w:r w:rsidRPr="00727DCF">
        <w:rPr>
          <w:rFonts w:ascii="Times New Roman" w:hAnsi="Times New Roman" w:cs="Times New Roman"/>
        </w:rPr>
        <w:t>Method: GET</w:t>
      </w:r>
    </w:p>
    <w:p w:rsidR="00341D77" w:rsidRPr="00727DCF" w:rsidRDefault="0036178F">
      <w:pPr>
        <w:rPr>
          <w:rFonts w:ascii="Times New Roman" w:hAnsi="Times New Roman" w:cs="Times New Roman"/>
        </w:rPr>
      </w:pPr>
      <w:r w:rsidRPr="00727DCF">
        <w:rPr>
          <w:rFonts w:ascii="Times New Roman" w:hAnsi="Times New Roman" w:cs="Times New Roman"/>
        </w:rPr>
        <w:t>URL: http://localhost:5000/entries/categories</w:t>
      </w:r>
    </w:p>
    <w:p w:rsidR="00341D77" w:rsidRPr="00727DCF" w:rsidRDefault="0036178F">
      <w:pPr>
        <w:rPr>
          <w:rFonts w:ascii="Times New Roman" w:hAnsi="Times New Roman" w:cs="Times New Roman"/>
        </w:rPr>
      </w:pPr>
      <w:r w:rsidRPr="00727DCF">
        <w:rPr>
          <w:rFonts w:ascii="Times New Roman" w:hAnsi="Times New Roman" w:cs="Times New Roman"/>
        </w:rPr>
        <w:t>Authentication: Bearer Token Authentication</w:t>
      </w:r>
    </w:p>
    <w:p w:rsidR="00341D77" w:rsidRPr="00727DCF" w:rsidRDefault="0036178F">
      <w:pPr>
        <w:rPr>
          <w:rFonts w:ascii="Times New Roman" w:hAnsi="Times New Roman" w:cs="Times New Roman"/>
        </w:rPr>
      </w:pPr>
      <w:r w:rsidRPr="00727DCF">
        <w:rPr>
          <w:rFonts w:ascii="Times New Roman" w:hAnsi="Times New Roman" w:cs="Times New Roman"/>
        </w:rPr>
        <w:t>------</w:t>
      </w:r>
    </w:p>
    <w:p w:rsidR="00341D77" w:rsidRPr="00727DCF" w:rsidRDefault="0036178F">
      <w:pPr>
        <w:pStyle w:val="Heading2"/>
        <w:rPr>
          <w:rFonts w:ascii="Times New Roman" w:hAnsi="Times New Roman" w:cs="Times New Roman"/>
        </w:rPr>
      </w:pPr>
      <w:r w:rsidRPr="00727DCF">
        <w:rPr>
          <w:rFonts w:ascii="Times New Roman" w:hAnsi="Times New Roman" w:cs="Times New Roman"/>
        </w:rPr>
        <w:t>Add Entry</w:t>
      </w:r>
    </w:p>
    <w:p w:rsidR="00341D77" w:rsidRPr="00727DCF" w:rsidRDefault="0036178F">
      <w:pPr>
        <w:rPr>
          <w:rFonts w:ascii="Times New Roman" w:hAnsi="Times New Roman" w:cs="Times New Roman"/>
        </w:rPr>
      </w:pPr>
      <w:r w:rsidRPr="00727DCF">
        <w:rPr>
          <w:rFonts w:ascii="Times New Roman" w:hAnsi="Times New Roman" w:cs="Times New Roman"/>
        </w:rPr>
        <w:t>Method: POST</w:t>
      </w:r>
    </w:p>
    <w:p w:rsidR="00341D77" w:rsidRPr="00727DCF" w:rsidRDefault="0036178F">
      <w:pPr>
        <w:rPr>
          <w:rFonts w:ascii="Times New Roman" w:hAnsi="Times New Roman" w:cs="Times New Roman"/>
        </w:rPr>
      </w:pPr>
      <w:r w:rsidRPr="00727DCF">
        <w:rPr>
          <w:rFonts w:ascii="Times New Roman" w:hAnsi="Times New Roman" w:cs="Times New Roman"/>
        </w:rPr>
        <w:t>URL: http://localhost:6000/entries</w:t>
      </w:r>
    </w:p>
    <w:p w:rsidR="00341D77" w:rsidRPr="00727DCF" w:rsidRDefault="0036178F">
      <w:pPr>
        <w:rPr>
          <w:rFonts w:ascii="Times New Roman" w:hAnsi="Times New Roman" w:cs="Times New Roman"/>
        </w:rPr>
      </w:pPr>
      <w:r w:rsidRPr="00727DCF">
        <w:rPr>
          <w:rFonts w:ascii="Times New Roman" w:hAnsi="Times New Roman" w:cs="Times New Roman"/>
        </w:rPr>
        <w:t>Authentication: Bearer Token Authentication</w:t>
      </w:r>
    </w:p>
    <w:p w:rsidR="00341D77" w:rsidRDefault="0036178F">
      <w:pPr>
        <w:rPr>
          <w:rFonts w:ascii="Times New Roman" w:hAnsi="Times New Roman" w:cs="Times New Roman"/>
        </w:rPr>
      </w:pPr>
      <w:r w:rsidRPr="00727DCF">
        <w:rPr>
          <w:rFonts w:ascii="Times New Roman" w:hAnsi="Times New Roman" w:cs="Times New Roman"/>
        </w:rPr>
        <w:t>Request Body:</w:t>
      </w:r>
      <w:r w:rsidRPr="00727DCF">
        <w:rPr>
          <w:rFonts w:ascii="Times New Roman" w:hAnsi="Times New Roman" w:cs="Times New Roman"/>
        </w:rPr>
        <w:br/>
        <w:t>{</w:t>
      </w:r>
      <w:r w:rsidRPr="00727DCF">
        <w:rPr>
          <w:rFonts w:ascii="Times New Roman" w:hAnsi="Times New Roman" w:cs="Times New Roman"/>
        </w:rPr>
        <w:br/>
        <w:t xml:space="preserve">  "title": "My Third Journal Entry",</w:t>
      </w:r>
      <w:r w:rsidRPr="00727DCF">
        <w:rPr>
          <w:rFonts w:ascii="Times New Roman" w:hAnsi="Times New Roman" w:cs="Times New Roman"/>
        </w:rPr>
        <w:br/>
        <w:t xml:space="preserve">  "content": "This is my Third entry. I'm excited to start journaling!",</w:t>
      </w:r>
      <w:r w:rsidRPr="00727DCF">
        <w:rPr>
          <w:rFonts w:ascii="Times New Roman" w:hAnsi="Times New Roman" w:cs="Times New Roman"/>
        </w:rPr>
        <w:br/>
        <w:t xml:space="preserve">  "created_at": "2023-04-01"</w:t>
      </w:r>
      <w:r w:rsidRPr="00727DCF">
        <w:rPr>
          <w:rFonts w:ascii="Times New Roman" w:hAnsi="Times New Roman" w:cs="Times New Roman"/>
        </w:rPr>
        <w:br/>
        <w:t>}</w:t>
      </w:r>
    </w:p>
    <w:p w:rsidR="00534483" w:rsidRPr="00727DCF" w:rsidRDefault="00534483">
      <w:pPr>
        <w:rPr>
          <w:rFonts w:ascii="Times New Roman" w:hAnsi="Times New Roman" w:cs="Times New Roman"/>
        </w:rPr>
      </w:pPr>
      <w:r w:rsidRPr="00727DCF">
        <w:rPr>
          <w:rFonts w:ascii="Times New Roman" w:hAnsi="Times New Roman" w:cs="Times New Roman"/>
        </w:rPr>
        <w:t>Authentication: Bearer Token Authentication</w:t>
      </w:r>
    </w:p>
    <w:p w:rsidR="00341D77" w:rsidRPr="00727DCF" w:rsidRDefault="0036178F">
      <w:pPr>
        <w:rPr>
          <w:rFonts w:ascii="Times New Roman" w:hAnsi="Times New Roman" w:cs="Times New Roman"/>
        </w:rPr>
      </w:pPr>
      <w:r w:rsidRPr="00727DCF">
        <w:rPr>
          <w:rFonts w:ascii="Times New Roman" w:hAnsi="Times New Roman" w:cs="Times New Roman"/>
        </w:rPr>
        <w:t>------</w:t>
      </w:r>
    </w:p>
    <w:p w:rsidR="00341D77" w:rsidRPr="00727DCF" w:rsidRDefault="0036178F">
      <w:pPr>
        <w:pStyle w:val="Heading2"/>
        <w:rPr>
          <w:rFonts w:ascii="Times New Roman" w:hAnsi="Times New Roman" w:cs="Times New Roman"/>
        </w:rPr>
      </w:pPr>
      <w:r w:rsidRPr="00727DCF">
        <w:rPr>
          <w:rFonts w:ascii="Times New Roman" w:hAnsi="Times New Roman" w:cs="Times New Roman"/>
        </w:rPr>
        <w:t>Update Entry</w:t>
      </w:r>
    </w:p>
    <w:p w:rsidR="00341D77" w:rsidRPr="00727DCF" w:rsidRDefault="0036178F">
      <w:pPr>
        <w:rPr>
          <w:rFonts w:ascii="Times New Roman" w:hAnsi="Times New Roman" w:cs="Times New Roman"/>
        </w:rPr>
      </w:pPr>
      <w:r w:rsidRPr="00727DCF">
        <w:rPr>
          <w:rFonts w:ascii="Times New Roman" w:hAnsi="Times New Roman" w:cs="Times New Roman"/>
        </w:rPr>
        <w:t>Method: PUT</w:t>
      </w:r>
    </w:p>
    <w:p w:rsidR="00341D77" w:rsidRPr="00727DCF" w:rsidRDefault="0036178F">
      <w:pPr>
        <w:rPr>
          <w:rFonts w:ascii="Times New Roman" w:hAnsi="Times New Roman" w:cs="Times New Roman"/>
        </w:rPr>
      </w:pPr>
      <w:r w:rsidRPr="00727DCF">
        <w:rPr>
          <w:rFonts w:ascii="Times New Roman" w:hAnsi="Times New Roman" w:cs="Times New Roman"/>
        </w:rPr>
        <w:t>URL: http://localhost:6000/entries/1</w:t>
      </w:r>
    </w:p>
    <w:p w:rsidR="00341D77" w:rsidRPr="00727DCF" w:rsidRDefault="0036178F">
      <w:pPr>
        <w:rPr>
          <w:rFonts w:ascii="Times New Roman" w:hAnsi="Times New Roman" w:cs="Times New Roman"/>
        </w:rPr>
      </w:pPr>
      <w:r w:rsidRPr="00727DCF">
        <w:rPr>
          <w:rFonts w:ascii="Times New Roman" w:hAnsi="Times New Roman" w:cs="Times New Roman"/>
        </w:rPr>
        <w:t>Authentication: No Authentication</w:t>
      </w:r>
    </w:p>
    <w:p w:rsidR="00341D77" w:rsidRDefault="0036178F">
      <w:pPr>
        <w:rPr>
          <w:rFonts w:ascii="Times New Roman" w:hAnsi="Times New Roman" w:cs="Times New Roman"/>
        </w:rPr>
      </w:pPr>
      <w:r w:rsidRPr="00727DCF">
        <w:rPr>
          <w:rFonts w:ascii="Times New Roman" w:hAnsi="Times New Roman" w:cs="Times New Roman"/>
        </w:rPr>
        <w:t>Request Body:</w:t>
      </w:r>
      <w:r w:rsidRPr="00727DCF">
        <w:rPr>
          <w:rFonts w:ascii="Times New Roman" w:hAnsi="Times New Roman" w:cs="Times New Roman"/>
        </w:rPr>
        <w:br/>
        <w:t>{</w:t>
      </w:r>
      <w:r w:rsidRPr="00727DCF">
        <w:rPr>
          <w:rFonts w:ascii="Times New Roman" w:hAnsi="Times New Roman" w:cs="Times New Roman"/>
        </w:rPr>
        <w:br/>
        <w:t xml:space="preserve">  "title": "Updated Journal Entry",</w:t>
      </w:r>
      <w:r w:rsidRPr="00727DCF">
        <w:rPr>
          <w:rFonts w:ascii="Times New Roman" w:hAnsi="Times New Roman" w:cs="Times New Roman"/>
        </w:rPr>
        <w:br/>
        <w:t xml:space="preserve">  "content": "This is an updated version of my first entry.",</w:t>
      </w:r>
      <w:r w:rsidRPr="00727DCF">
        <w:rPr>
          <w:rFonts w:ascii="Times New Roman" w:hAnsi="Times New Roman" w:cs="Times New Roman"/>
        </w:rPr>
        <w:br/>
        <w:t xml:space="preserve">  "category": "Personal",</w:t>
      </w:r>
      <w:r w:rsidRPr="00727DCF">
        <w:rPr>
          <w:rFonts w:ascii="Times New Roman" w:hAnsi="Times New Roman" w:cs="Times New Roman"/>
        </w:rPr>
        <w:br/>
        <w:t xml:space="preserve">  "date": "2023-04-02"</w:t>
      </w:r>
      <w:r w:rsidRPr="00727DCF">
        <w:rPr>
          <w:rFonts w:ascii="Times New Roman" w:hAnsi="Times New Roman" w:cs="Times New Roman"/>
        </w:rPr>
        <w:br/>
        <w:t>}</w:t>
      </w:r>
    </w:p>
    <w:p w:rsidR="00534483" w:rsidRPr="00727DCF" w:rsidRDefault="00534483">
      <w:pPr>
        <w:rPr>
          <w:rFonts w:ascii="Times New Roman" w:hAnsi="Times New Roman" w:cs="Times New Roman"/>
        </w:rPr>
      </w:pPr>
      <w:r w:rsidRPr="00727DCF">
        <w:rPr>
          <w:rFonts w:ascii="Times New Roman" w:hAnsi="Times New Roman" w:cs="Times New Roman"/>
        </w:rPr>
        <w:lastRenderedPageBreak/>
        <w:t>Authentication: Bearer Token Authentication</w:t>
      </w:r>
    </w:p>
    <w:p w:rsidR="00341D77" w:rsidRPr="00727DCF" w:rsidRDefault="0036178F">
      <w:pPr>
        <w:rPr>
          <w:rFonts w:ascii="Times New Roman" w:hAnsi="Times New Roman" w:cs="Times New Roman"/>
        </w:rPr>
      </w:pPr>
      <w:r w:rsidRPr="00727DCF">
        <w:rPr>
          <w:rFonts w:ascii="Times New Roman" w:hAnsi="Times New Roman" w:cs="Times New Roman"/>
        </w:rPr>
        <w:t>------</w:t>
      </w:r>
    </w:p>
    <w:p w:rsidR="00341D77" w:rsidRPr="00727DCF" w:rsidRDefault="0036178F">
      <w:pPr>
        <w:pStyle w:val="Heading2"/>
        <w:rPr>
          <w:rFonts w:ascii="Times New Roman" w:hAnsi="Times New Roman" w:cs="Times New Roman"/>
        </w:rPr>
      </w:pPr>
      <w:r w:rsidRPr="00727DCF">
        <w:rPr>
          <w:rFonts w:ascii="Times New Roman" w:hAnsi="Times New Roman" w:cs="Times New Roman"/>
        </w:rPr>
        <w:t>Get All Entries</w:t>
      </w:r>
    </w:p>
    <w:p w:rsidR="00341D77" w:rsidRPr="00727DCF" w:rsidRDefault="0036178F">
      <w:pPr>
        <w:rPr>
          <w:rFonts w:ascii="Times New Roman" w:hAnsi="Times New Roman" w:cs="Times New Roman"/>
        </w:rPr>
      </w:pPr>
      <w:r w:rsidRPr="00727DCF">
        <w:rPr>
          <w:rFonts w:ascii="Times New Roman" w:hAnsi="Times New Roman" w:cs="Times New Roman"/>
        </w:rPr>
        <w:t>Method: GET</w:t>
      </w:r>
    </w:p>
    <w:p w:rsidR="00341D77" w:rsidRPr="00727DCF" w:rsidRDefault="0036178F">
      <w:pPr>
        <w:rPr>
          <w:rFonts w:ascii="Times New Roman" w:hAnsi="Times New Roman" w:cs="Times New Roman"/>
        </w:rPr>
      </w:pPr>
      <w:r w:rsidRPr="00727DCF">
        <w:rPr>
          <w:rFonts w:ascii="Times New Roman" w:hAnsi="Times New Roman" w:cs="Times New Roman"/>
        </w:rPr>
        <w:t>URL: http://localhost:6000/entries</w:t>
      </w:r>
    </w:p>
    <w:p w:rsidR="00534483" w:rsidRPr="00727DCF" w:rsidRDefault="00534483" w:rsidP="00534483">
      <w:pPr>
        <w:rPr>
          <w:rFonts w:ascii="Times New Roman" w:hAnsi="Times New Roman" w:cs="Times New Roman"/>
        </w:rPr>
      </w:pPr>
      <w:r w:rsidRPr="00727DCF">
        <w:rPr>
          <w:rFonts w:ascii="Times New Roman" w:hAnsi="Times New Roman" w:cs="Times New Roman"/>
        </w:rPr>
        <w:t>Authentication: Bearer Token Authentication</w:t>
      </w:r>
    </w:p>
    <w:p w:rsidR="00341D77" w:rsidRPr="00727DCF" w:rsidRDefault="0036178F">
      <w:pPr>
        <w:rPr>
          <w:rFonts w:ascii="Times New Roman" w:hAnsi="Times New Roman" w:cs="Times New Roman"/>
        </w:rPr>
      </w:pPr>
      <w:r w:rsidRPr="00727DCF">
        <w:rPr>
          <w:rFonts w:ascii="Times New Roman" w:hAnsi="Times New Roman" w:cs="Times New Roman"/>
        </w:rPr>
        <w:t>------</w:t>
      </w:r>
    </w:p>
    <w:p w:rsidR="00341D77" w:rsidRPr="00727DCF" w:rsidRDefault="0036178F">
      <w:pPr>
        <w:pStyle w:val="Heading2"/>
        <w:rPr>
          <w:rFonts w:ascii="Times New Roman" w:hAnsi="Times New Roman" w:cs="Times New Roman"/>
        </w:rPr>
      </w:pPr>
      <w:r w:rsidRPr="00727DCF">
        <w:rPr>
          <w:rFonts w:ascii="Times New Roman" w:hAnsi="Times New Roman" w:cs="Times New Roman"/>
        </w:rPr>
        <w:t>Get Entry by ID</w:t>
      </w:r>
    </w:p>
    <w:p w:rsidR="00341D77" w:rsidRPr="00727DCF" w:rsidRDefault="0036178F">
      <w:pPr>
        <w:rPr>
          <w:rFonts w:ascii="Times New Roman" w:hAnsi="Times New Roman" w:cs="Times New Roman"/>
        </w:rPr>
      </w:pPr>
      <w:r w:rsidRPr="00727DCF">
        <w:rPr>
          <w:rFonts w:ascii="Times New Roman" w:hAnsi="Times New Roman" w:cs="Times New Roman"/>
        </w:rPr>
        <w:t>Method: GET</w:t>
      </w:r>
    </w:p>
    <w:p w:rsidR="00341D77" w:rsidRPr="00727DCF" w:rsidRDefault="0036178F">
      <w:pPr>
        <w:rPr>
          <w:rFonts w:ascii="Times New Roman" w:hAnsi="Times New Roman" w:cs="Times New Roman"/>
        </w:rPr>
      </w:pPr>
      <w:r w:rsidRPr="00727DCF">
        <w:rPr>
          <w:rFonts w:ascii="Times New Roman" w:hAnsi="Times New Roman" w:cs="Times New Roman"/>
        </w:rPr>
        <w:t>URL: http://localhost:6000/entries/1</w:t>
      </w:r>
    </w:p>
    <w:p w:rsidR="00534483" w:rsidRPr="00727DCF" w:rsidRDefault="00534483" w:rsidP="00534483">
      <w:pPr>
        <w:rPr>
          <w:rFonts w:ascii="Times New Roman" w:hAnsi="Times New Roman" w:cs="Times New Roman"/>
        </w:rPr>
      </w:pPr>
      <w:r w:rsidRPr="00727DCF">
        <w:rPr>
          <w:rFonts w:ascii="Times New Roman" w:hAnsi="Times New Roman" w:cs="Times New Roman"/>
        </w:rPr>
        <w:t>Authentication: Bearer Token Authentication</w:t>
      </w:r>
    </w:p>
    <w:p w:rsidR="00341D77" w:rsidRPr="00727DCF" w:rsidRDefault="0036178F">
      <w:pPr>
        <w:rPr>
          <w:rFonts w:ascii="Times New Roman" w:hAnsi="Times New Roman" w:cs="Times New Roman"/>
        </w:rPr>
      </w:pPr>
      <w:r w:rsidRPr="00727DCF">
        <w:rPr>
          <w:rFonts w:ascii="Times New Roman" w:hAnsi="Times New Roman" w:cs="Times New Roman"/>
        </w:rPr>
        <w:t>------</w:t>
      </w:r>
    </w:p>
    <w:p w:rsidR="00341D77" w:rsidRPr="00727DCF" w:rsidRDefault="0036178F">
      <w:pPr>
        <w:pStyle w:val="Heading2"/>
        <w:rPr>
          <w:rFonts w:ascii="Times New Roman" w:hAnsi="Times New Roman" w:cs="Times New Roman"/>
        </w:rPr>
      </w:pPr>
      <w:r w:rsidRPr="00727DCF">
        <w:rPr>
          <w:rFonts w:ascii="Times New Roman" w:hAnsi="Times New Roman" w:cs="Times New Roman"/>
        </w:rPr>
        <w:t>Delete Entry</w:t>
      </w:r>
    </w:p>
    <w:p w:rsidR="00341D77" w:rsidRPr="00727DCF" w:rsidRDefault="0036178F">
      <w:pPr>
        <w:rPr>
          <w:rFonts w:ascii="Times New Roman" w:hAnsi="Times New Roman" w:cs="Times New Roman"/>
        </w:rPr>
      </w:pPr>
      <w:r w:rsidRPr="00727DCF">
        <w:rPr>
          <w:rFonts w:ascii="Times New Roman" w:hAnsi="Times New Roman" w:cs="Times New Roman"/>
        </w:rPr>
        <w:t>Method: POST</w:t>
      </w:r>
    </w:p>
    <w:p w:rsidR="00341D77" w:rsidRPr="00727DCF" w:rsidRDefault="0036178F">
      <w:pPr>
        <w:rPr>
          <w:rFonts w:ascii="Times New Roman" w:hAnsi="Times New Roman" w:cs="Times New Roman"/>
        </w:rPr>
      </w:pPr>
      <w:r w:rsidRPr="00727DCF">
        <w:rPr>
          <w:rFonts w:ascii="Times New Roman" w:hAnsi="Times New Roman" w:cs="Times New Roman"/>
        </w:rPr>
        <w:t>URL: http://localhost:6000/entries/1</w:t>
      </w:r>
    </w:p>
    <w:p w:rsidR="0036178F" w:rsidRPr="00727DCF" w:rsidRDefault="0036178F" w:rsidP="0036178F">
      <w:pPr>
        <w:rPr>
          <w:rFonts w:ascii="Times New Roman" w:hAnsi="Times New Roman" w:cs="Times New Roman"/>
        </w:rPr>
      </w:pPr>
      <w:r w:rsidRPr="00727DCF">
        <w:rPr>
          <w:rFonts w:ascii="Times New Roman" w:hAnsi="Times New Roman" w:cs="Times New Roman"/>
        </w:rPr>
        <w:t>Authentication: Bearer Token Authentication</w:t>
      </w:r>
    </w:p>
    <w:p w:rsidR="00341D77" w:rsidRPr="00727DCF" w:rsidRDefault="0036178F">
      <w:pPr>
        <w:rPr>
          <w:rFonts w:ascii="Times New Roman" w:hAnsi="Times New Roman" w:cs="Times New Roman"/>
        </w:rPr>
      </w:pPr>
      <w:r w:rsidRPr="00727DCF">
        <w:rPr>
          <w:rFonts w:ascii="Times New Roman" w:hAnsi="Times New Roman" w:cs="Times New Roman"/>
        </w:rPr>
        <w:t>------</w:t>
      </w:r>
    </w:p>
    <w:p w:rsidR="00341D77" w:rsidRPr="00727DCF" w:rsidRDefault="0036178F">
      <w:pPr>
        <w:pStyle w:val="Heading2"/>
        <w:rPr>
          <w:rFonts w:ascii="Times New Roman" w:hAnsi="Times New Roman" w:cs="Times New Roman"/>
        </w:rPr>
      </w:pPr>
      <w:r w:rsidRPr="00727DCF">
        <w:rPr>
          <w:rFonts w:ascii="Times New Roman" w:hAnsi="Times New Roman" w:cs="Times New Roman"/>
        </w:rPr>
        <w:t>Get Stats</w:t>
      </w:r>
    </w:p>
    <w:p w:rsidR="00341D77" w:rsidRPr="00727DCF" w:rsidRDefault="0036178F">
      <w:pPr>
        <w:rPr>
          <w:rFonts w:ascii="Times New Roman" w:hAnsi="Times New Roman" w:cs="Times New Roman"/>
        </w:rPr>
      </w:pPr>
      <w:r w:rsidRPr="00727DCF">
        <w:rPr>
          <w:rFonts w:ascii="Times New Roman" w:hAnsi="Times New Roman" w:cs="Times New Roman"/>
        </w:rPr>
        <w:t>Method: GET</w:t>
      </w:r>
    </w:p>
    <w:p w:rsidR="00341D77" w:rsidRPr="00727DCF" w:rsidRDefault="0036178F">
      <w:pPr>
        <w:rPr>
          <w:rFonts w:ascii="Times New Roman" w:hAnsi="Times New Roman" w:cs="Times New Roman"/>
        </w:rPr>
      </w:pPr>
      <w:r w:rsidRPr="00727DCF">
        <w:rPr>
          <w:rFonts w:ascii="Times New Roman" w:hAnsi="Times New Roman" w:cs="Times New Roman"/>
        </w:rPr>
        <w:t>URL: http://localhost:5000/entries/stats</w:t>
      </w:r>
    </w:p>
    <w:p w:rsidR="00341D77" w:rsidRPr="00727DCF" w:rsidRDefault="0036178F">
      <w:pPr>
        <w:rPr>
          <w:rFonts w:ascii="Times New Roman" w:hAnsi="Times New Roman" w:cs="Times New Roman"/>
        </w:rPr>
      </w:pPr>
      <w:r w:rsidRPr="00727DCF">
        <w:rPr>
          <w:rFonts w:ascii="Times New Roman" w:hAnsi="Times New Roman" w:cs="Times New Roman"/>
        </w:rPr>
        <w:t>Authentication: Bearer Token Authentication</w:t>
      </w:r>
    </w:p>
    <w:p w:rsidR="00341D77" w:rsidRPr="00727DCF" w:rsidRDefault="0036178F">
      <w:pPr>
        <w:rPr>
          <w:rFonts w:ascii="Times New Roman" w:hAnsi="Times New Roman" w:cs="Times New Roman"/>
        </w:rPr>
      </w:pPr>
      <w:r w:rsidRPr="00727DCF">
        <w:rPr>
          <w:rFonts w:ascii="Times New Roman" w:hAnsi="Times New Roman" w:cs="Times New Roman"/>
        </w:rPr>
        <w:t>------</w:t>
      </w:r>
    </w:p>
    <w:sectPr w:rsidR="00341D77" w:rsidRPr="00727D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341D77"/>
    <w:rsid w:val="0036178F"/>
    <w:rsid w:val="0042486D"/>
    <w:rsid w:val="00534483"/>
    <w:rsid w:val="00727DC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docId w15:val="{0D3A3703-8810-4D05-8BA4-733B8874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FE07B-1C77-4E96-BE52-E105E8749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237</Words>
  <Characters>1823</Characters>
  <Application>Microsoft Office Word</Application>
  <DocSecurity>0</DocSecurity>
  <Lines>82</Lines>
  <Paragraphs>68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wanjira</cp:lastModifiedBy>
  <cp:revision>2</cp:revision>
  <dcterms:created xsi:type="dcterms:W3CDTF">2025-03-27T20:39:00Z</dcterms:created>
  <dcterms:modified xsi:type="dcterms:W3CDTF">2025-03-27T20:39:00Z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baa6aa1b5b1e82f9baf6798af644a19759957cd69b361830c52f1135165846ad</vt:lpwstr>
  </property>
</Properties>
</file>